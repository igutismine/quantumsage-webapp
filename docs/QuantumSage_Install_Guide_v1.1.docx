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QuantumSage Install Guide v1.1</w:t>
      </w:r>
    </w:p>
    <w:p>
      <w:r>
        <w:t>Last Updated: May 13, 2025</w:t>
      </w:r>
    </w:p>
    <w:p>
      <w:pPr>
        <w:pStyle w:val="Heading1"/>
      </w:pPr>
      <w:r>
        <w:t>🛠️ System Requirements</w:t>
      </w:r>
    </w:p>
    <w:p>
      <w:r>
        <w:t>• Node.js v18 or later</w:t>
        <w:br/>
        <w:t>• Supabase project (free tier is fine)</w:t>
        <w:br/>
        <w:t>• Git &amp; GitHub account</w:t>
        <w:br/>
        <w:t>• Internet connection</w:t>
        <w:br/>
        <w:t>• Optional: iOS device for mobile preview</w:t>
      </w:r>
    </w:p>
    <w:p>
      <w:pPr>
        <w:pStyle w:val="Heading1"/>
      </w:pPr>
      <w:r>
        <w:t>🚀 Installation Steps</w:t>
      </w:r>
    </w:p>
    <w:p>
      <w:r>
        <w:t>1. Clone the repository:</w:t>
        <w:br/>
        <w:t xml:space="preserve">   git clone https://github.com/igutismine/quantumsage-webapp.git</w:t>
      </w:r>
    </w:p>
    <w:p>
      <w:r>
        <w:t>2. Navigate to project folder:</w:t>
        <w:br/>
        <w:t xml:space="preserve">   cd quantumsage-webapp</w:t>
      </w:r>
    </w:p>
    <w:p>
      <w:r>
        <w:t>3. Install dependencies:</w:t>
        <w:br/>
        <w:t xml:space="preserve">   npm install</w:t>
      </w:r>
    </w:p>
    <w:p>
      <w:r>
        <w:t>4. Configure environment variables:</w:t>
        <w:br/>
        <w:t xml:space="preserve">   Create a `.env.local` file and add your Supabase credentials.</w:t>
      </w:r>
    </w:p>
    <w:p>
      <w:r>
        <w:t>5. Run the local development server:</w:t>
        <w:br/>
        <w:t xml:space="preserve">   npm run dev</w:t>
      </w:r>
    </w:p>
    <w:p>
      <w:r>
        <w:t>6. Access the app:</w:t>
        <w:br/>
        <w:t xml:space="preserve">   Open http://localhost:3000 in your browser.</w:t>
      </w:r>
    </w:p>
    <w:p>
      <w:pPr>
        <w:pStyle w:val="Heading1"/>
      </w:pPr>
      <w:r>
        <w:t>🔐 Login &amp; Auth Configuration</w:t>
      </w:r>
    </w:p>
    <w:p>
      <w:r>
        <w:t>• Supabase handles user authentication.</w:t>
        <w:br/>
        <w:t>• You can configure roles (Admin, Analyst, Viewer) in Supabase Auth Policies.</w:t>
        <w:br/>
        <w:t>• Default login page is located at `/login`.</w:t>
        <w:br/>
        <w:t>• Use Supabase Auth dashboard to invite or manage users.</w:t>
      </w:r>
    </w:p>
    <w:p>
      <w:pPr>
        <w:pStyle w:val="Heading1"/>
      </w:pPr>
      <w:r>
        <w:t>📱 Mobile View Testing</w:t>
      </w:r>
    </w:p>
    <w:p>
      <w:r>
        <w:t>1. Open Safari or Chrome on your iPhone/iPad</w:t>
        <w:br/>
        <w:t>2. Enter the local or deployed URL</w:t>
        <w:br/>
        <w:t>3. Use Developer Tools (iOS or Chrome) to inspect responsiveness</w:t>
        <w:br/>
        <w:t>4. Try different logins (Admin vs Viewer) to confirm access levels</w:t>
      </w:r>
    </w:p>
    <w:p>
      <w:pPr>
        <w:pStyle w:val="Heading1"/>
      </w:pPr>
      <w:r>
        <w:t>🌐 Deploying to Production</w:t>
      </w:r>
    </w:p>
    <w:p>
      <w:r>
        <w:t>Option 1: Vercel (recommended)</w:t>
        <w:br/>
        <w:t>• Push code to GitHub</w:t>
        <w:br/>
        <w:t>• Connect repo to Vercel account</w:t>
        <w:br/>
        <w:t>• Add environment variables on Vercel dashboard</w:t>
        <w:br/>
        <w:t>• Deploy</w:t>
        <w:br/>
        <w:br/>
        <w:t>Option 2: Bluehost (custom)</w:t>
        <w:br/>
        <w:t>• Export static build (if needed)</w:t>
        <w:br/>
        <w:t>• Upload ZIP to your Bluehost File Manager</w:t>
        <w:br/>
        <w:t>• Use `.htaccess` to set up routing</w:t>
      </w:r>
    </w:p>
    <w:p>
      <w:pPr>
        <w:pStyle w:val="Heading1"/>
      </w:pPr>
      <w:r>
        <w:t>📧 Need Help?</w:t>
      </w:r>
    </w:p>
    <w:p>
      <w:r>
        <w:t>Email: support@sageassess.com</w:t>
        <w:br/>
        <w:t>Website: https://sageassess.com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